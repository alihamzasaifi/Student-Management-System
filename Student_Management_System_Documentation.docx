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Student Management System Documentation</w:t>
      </w:r>
    </w:p>
    <w:p>
      <w:pPr>
        <w:pStyle w:val="Heading2"/>
      </w:pPr>
      <w:r>
        <w:t>Introduction</w:t>
      </w:r>
    </w:p>
    <w:p>
      <w:r>
        <w:t>The Student Management System is a C-based program designed to efficiently manage student information and academic records. It provides a user-friendly interface for administrators to add, update, delete, and retrieve student details. The program also calculates percentages, generates performance reports, and ensures data security and persistence with file-based storage and backups.</w:t>
      </w:r>
    </w:p>
    <w:p>
      <w:pPr>
        <w:pStyle w:val="Heading2"/>
      </w:pPr>
      <w:r>
        <w:t>Table of Contents</w:t>
      </w:r>
    </w:p>
    <w:p>
      <w:r>
        <w:t>1. Features</w:t>
        <w:br/>
        <w:t>2. System Requirements</w:t>
        <w:br/>
        <w:t>3. File Structure</w:t>
        <w:br/>
        <w:t>4. Functionalities</w:t>
        <w:br/>
        <w:t xml:space="preserve">   - User Authentication</w:t>
        <w:br/>
        <w:t xml:space="preserve">   - Adding a Student</w:t>
        <w:br/>
        <w:t xml:space="preserve">   - Updating Student Records</w:t>
        <w:br/>
        <w:t xml:space="preserve">   - Deleting a Student</w:t>
        <w:br/>
        <w:t xml:space="preserve">   - Calculating Percentages</w:t>
        <w:br/>
        <w:t xml:space="preserve">   - Generating Reports</w:t>
        <w:br/>
        <w:t xml:space="preserve">   - File Handling (Save, Load, Backup)</w:t>
        <w:br/>
        <w:t>5. Implementation Details</w:t>
        <w:br/>
        <w:t>6. Flow of Execution</w:t>
        <w:br/>
        <w:t>7. How to Compile and Run</w:t>
        <w:br/>
        <w:t>8. Sample Input/Output</w:t>
        <w:br/>
        <w:t>9. Future Enhancements</w:t>
      </w:r>
    </w:p>
    <w:p>
      <w:pPr>
        <w:pStyle w:val="Heading2"/>
      </w:pPr>
      <w:r>
        <w:t>Features</w:t>
      </w:r>
    </w:p>
    <w:p>
      <w:r>
        <w:t>- User Authentication: Secure login to restrict access to authorized personnel.</w:t>
        <w:br/>
        <w:t>- CRUD Operations: Add, update, delete, and view student records.</w:t>
        <w:br/>
        <w:t>- Academic Management: Input grades for six predefined subjects, calculate percentages, and check pass/fail status.</w:t>
        <w:br/>
        <w:t>- Reporting: Generate detailed reports for individual students or all students.</w:t>
        <w:br/>
        <w:t>- Data Persistence: Save and load student records from files, with backup functionality.</w:t>
        <w:br/>
        <w:t>- Search Functionality: Quickly locate students by name.</w:t>
      </w:r>
    </w:p>
    <w:p>
      <w:pPr>
        <w:pStyle w:val="Heading2"/>
      </w:pPr>
      <w:r>
        <w:t>System Requirements</w:t>
      </w:r>
    </w:p>
    <w:p>
      <w:r>
        <w:t>- Operating System: Windows, Linux, or macOS</w:t>
        <w:br/>
        <w:t>- Compiler: GCC or any C compiler</w:t>
        <w:br/>
        <w:t>- RAM: Minimum 512 MB</w:t>
        <w:br/>
        <w:t>- Disk Space: At least 1 MB for storing files</w:t>
      </w:r>
    </w:p>
    <w:p>
      <w:pPr>
        <w:pStyle w:val="Heading2"/>
      </w:pPr>
      <w:r>
        <w:t>File Structure</w:t>
      </w:r>
    </w:p>
    <w:p>
      <w:r>
        <w:t>- Source Code File: `student_management.c`</w:t>
        <w:br/>
        <w:t>- Data File: `students_data.txt` (stores student information)</w:t>
        <w:br/>
        <w:t>- Backup File: `backup_students_data.txt` (used for data recovery)</w:t>
      </w:r>
    </w:p>
    <w:p>
      <w:pPr>
        <w:pStyle w:val="Heading2"/>
      </w:pPr>
      <w:r>
        <w:t>Functionalities</w:t>
      </w:r>
    </w:p>
    <w:p>
      <w:pPr>
        <w:pStyle w:val="Heading3"/>
      </w:pPr>
      <w:r>
        <w:t>User Authentication</w:t>
      </w:r>
    </w:p>
    <w:p>
      <w:r>
        <w:t>Prompts the admin for a username and password. Predefined credentials (`admin/adminpass`) restrict access. Exits the program on failed login attempts.</w:t>
      </w:r>
    </w:p>
    <w:p>
      <w:pPr>
        <w:pStyle w:val="Heading3"/>
      </w:pPr>
      <w:r>
        <w:t>Adding a Student</w:t>
      </w:r>
    </w:p>
    <w:p>
      <w:r>
        <w:t>Inputs a student’s name, age, and gender. Automatically assigns a unique ID. Stores data in memory until saved to a file.</w:t>
      </w:r>
    </w:p>
    <w:p>
      <w:pPr>
        <w:pStyle w:val="Heading3"/>
      </w:pPr>
      <w:r>
        <w:t>Updating Student Records</w:t>
      </w:r>
    </w:p>
    <w:p>
      <w:r>
        <w:t>Allows modification of student name, age, and gender. Ensures input validation for gender (`M` or `F`).</w:t>
      </w:r>
    </w:p>
    <w:p>
      <w:pPr>
        <w:pStyle w:val="Heading3"/>
      </w:pPr>
      <w:r>
        <w:t>Deleting a Student</w:t>
      </w:r>
    </w:p>
    <w:p>
      <w:r>
        <w:t>Deletes a student by ID. Automatically shifts remaining records to maintain consistency.</w:t>
      </w:r>
    </w:p>
    <w:p>
      <w:pPr>
        <w:pStyle w:val="Heading3"/>
      </w:pPr>
      <w:r>
        <w:t>Input Grades</w:t>
      </w:r>
    </w:p>
    <w:p>
      <w:r>
        <w:t>Accepts grades for six predefined subjects. Validates marks to be within the 0-100 range.</w:t>
      </w:r>
    </w:p>
    <w:p>
      <w:pPr>
        <w:pStyle w:val="Heading3"/>
      </w:pPr>
      <w:r>
        <w:t>Calculating Percentages</w:t>
      </w:r>
    </w:p>
    <w:p>
      <w:r>
        <w:t>Computes the percentage based on the total marks across six subjects.</w:t>
      </w:r>
    </w:p>
    <w:p>
      <w:pPr>
        <w:pStyle w:val="Heading3"/>
      </w:pPr>
      <w:r>
        <w:t>Generating Reports</w:t>
      </w:r>
    </w:p>
    <w:p>
      <w:r>
        <w:t>- Detailed Report: Displays all details of a single student, including grades and percentage.</w:t>
        <w:br/>
        <w:t>- Print All Reports: Prints reports for all students in the system.</w:t>
      </w:r>
    </w:p>
    <w:p>
      <w:pPr>
        <w:pStyle w:val="Heading3"/>
      </w:pPr>
      <w:r>
        <w:t>Search Student</w:t>
      </w:r>
    </w:p>
    <w:p>
      <w:r>
        <w:t>Locates a student by name. Displays a detailed report if the student is found.</w:t>
      </w:r>
    </w:p>
    <w:p>
      <w:pPr>
        <w:pStyle w:val="Heading3"/>
      </w:pPr>
      <w:r>
        <w:t>File Handling</w:t>
      </w:r>
    </w:p>
    <w:p>
      <w:r>
        <w:t>- Save Data: Writes all student records to `students_data.txt`.</w:t>
        <w:br/>
        <w:t>- Load Data: Reads student records from `students_data.txt`.</w:t>
        <w:br/>
        <w:t>- Backup Data: Creates a copy of the data file for recovery purposes.</w:t>
      </w:r>
    </w:p>
    <w:p>
      <w:pPr>
        <w:pStyle w:val="Heading2"/>
      </w:pPr>
      <w:r>
        <w:t>Implementation Details</w:t>
      </w:r>
    </w:p>
    <w:p>
      <w:r>
        <w:t>- Data Structures:</w:t>
        <w:br/>
        <w:t xml:space="preserve">  - `struct Student`: Stores student details, grades, and percentage.</w:t>
        <w:br/>
        <w:t xml:space="preserve">  - `students[MAX_STUDENTS]`: Array to hold student records.</w:t>
        <w:br/>
        <w:t>- Validation:</w:t>
        <w:br/>
        <w:t xml:space="preserve">  - Gender validation (`M` or `F`).</w:t>
        <w:br/>
        <w:t xml:space="preserve">  - Marks range validation (0-100).</w:t>
        <w:br/>
        <w:t>- File I/O:</w:t>
        <w:br/>
        <w:t xml:space="preserve">  - Uses `fopen`, `fprintf`, and `fscanf` for reading and writing files.</w:t>
        <w:br/>
        <w:t xml:space="preserve">  - Backups performed with `fread` and `fwrite`.</w:t>
      </w:r>
    </w:p>
    <w:p>
      <w:pPr>
        <w:pStyle w:val="Heading2"/>
      </w:pPr>
      <w:r>
        <w:t>Flow of Execution</w:t>
      </w:r>
    </w:p>
    <w:p>
      <w:r>
        <w:t>1. Program starts and loads saved data from `students_data.txt`.</w:t>
        <w:br/>
        <w:t>2. User is prompted for login credentials.</w:t>
        <w:br/>
        <w:t>3. Upon successful login, the main menu is displayed.</w:t>
        <w:br/>
        <w:t>4. User selects a functionality:</w:t>
        <w:br/>
        <w:t xml:space="preserve">   - Add, update, delete student records.</w:t>
        <w:br/>
        <w:t xml:space="preserve">   - Calculate percentage or input grades.</w:t>
        <w:br/>
        <w:t xml:space="preserve">   - Save or load data.</w:t>
        <w:br/>
        <w:t>5. Actions are executed based on the chosen option.</w:t>
        <w:br/>
        <w:t>6. Program terminates upon choosing the exit option, saving unsaved data.</w:t>
      </w:r>
    </w:p>
    <w:p>
      <w:pPr>
        <w:pStyle w:val="Heading2"/>
      </w:pPr>
      <w:r>
        <w:t>How to Compile and Run</w:t>
      </w:r>
    </w:p>
    <w:p>
      <w:r>
        <w:t>**Compilation:**</w:t>
        <w:br/>
        <w:t>```bash</w:t>
        <w:br/>
        <w:t>gcc -o student_management student_management.c</w:t>
        <w:br/>
        <w:t>```</w:t>
        <w:br/>
      </w:r>
    </w:p>
    <w:p>
      <w:r>
        <w:t>**Execution:**</w:t>
        <w:br/>
        <w:t>```bash</w:t>
        <w:br/>
        <w:t>./student_management</w:t>
        <w:br/>
        <w:t>```</w:t>
      </w:r>
    </w:p>
    <w:p>
      <w:pPr>
        <w:pStyle w:val="Heading2"/>
      </w:pPr>
      <w:r>
        <w:t>Sample Input/Output</w:t>
      </w:r>
    </w:p>
    <w:p>
      <w:pPr>
        <w:pStyle w:val="Heading3"/>
      </w:pPr>
      <w:r>
        <w:t>Login</w:t>
      </w:r>
    </w:p>
    <w:p>
      <w:r>
        <w:t>Enter username: admin</w:t>
        <w:br/>
        <w:t>Enter password: adminpass</w:t>
        <w:br/>
        <w:t>Login successful as Admin.</w:t>
      </w:r>
    </w:p>
    <w:p>
      <w:pPr>
        <w:pStyle w:val="Heading3"/>
      </w:pPr>
      <w:r>
        <w:t>Add Student</w:t>
      </w:r>
    </w:p>
    <w:p>
      <w:r>
        <w:t>Enter student name: John Doe</w:t>
        <w:br/>
        <w:t>Enter age: 20</w:t>
        <w:br/>
        <w:t>Enter gender (M/F): M</w:t>
        <w:br/>
        <w:t>Student added successfully.</w:t>
      </w:r>
    </w:p>
    <w:p>
      <w:pPr>
        <w:pStyle w:val="Heading2"/>
      </w:pPr>
      <w:r>
        <w:t>Future Enhancements</w:t>
      </w:r>
    </w:p>
    <w:p>
      <w:r>
        <w:t>- User Roles: Add support for multiple user roles (e.g., teachers, parents).</w:t>
        <w:br/>
        <w:t>- GUI Integration: Develop a graphical interface for easier navigation.</w:t>
        <w:br/>
        <w:t>- Enhanced Search: Allow search by multiple criteria like ID or age.</w:t>
        <w:br/>
        <w:t>- Grade Analysis: Provide insights such as average performance and top scorers.</w:t>
      </w:r>
    </w:p>
    <w:p>
      <w:pPr>
        <w:pStyle w:val="Heading2"/>
      </w:pPr>
      <w:r>
        <w:t>Conclusion</w:t>
      </w:r>
    </w:p>
    <w:p>
      <w:r>
        <w:t>The Student Management System is a reliable tool for managing academic records, ensuring efficiency and accuracy in educational institutions. Its modular design and robust features make it easy to use and extend.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